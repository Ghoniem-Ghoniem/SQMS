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E3C5" w14:textId="77777777" w:rsidR="00CF7C93" w:rsidRDefault="00475141">
      <w:pPr>
        <w:pStyle w:val="Heading1"/>
      </w:pPr>
      <w:r>
        <w:t>Oracle DBA with GoldenGate - Job Description</w:t>
      </w:r>
    </w:p>
    <w:p w14:paraId="6879BD14" w14:textId="682830F8" w:rsidR="00CF7C93" w:rsidRDefault="00475141">
      <w:r>
        <w:t xml:space="preserve">Company: </w:t>
      </w:r>
      <w:r w:rsidR="00702173">
        <w:t>I-SOFT</w:t>
      </w:r>
    </w:p>
    <w:p w14:paraId="2157912B" w14:textId="7E8805D7" w:rsidR="00CF7C93" w:rsidRDefault="00475141" w:rsidP="008E54EC">
      <w:r>
        <w:t xml:space="preserve">Location: </w:t>
      </w:r>
      <w:r w:rsidR="008E54EC">
        <w:t>Dubai</w:t>
      </w:r>
    </w:p>
    <w:p w14:paraId="3768DD7D" w14:textId="77777777" w:rsidR="00CF7C93" w:rsidRDefault="00475141">
      <w:r>
        <w:t>Employment Type: Full-time</w:t>
      </w:r>
    </w:p>
    <w:p w14:paraId="4D05C719" w14:textId="77777777" w:rsidR="00CF7C93" w:rsidRDefault="00475141">
      <w:r>
        <w:t>Industry: Information Technology &amp; Services / Enterprise Solutions</w:t>
      </w:r>
    </w:p>
    <w:p w14:paraId="71B3D6E1" w14:textId="77777777" w:rsidR="00CF7C93" w:rsidRDefault="00475141">
      <w:pPr>
        <w:pStyle w:val="Heading2"/>
      </w:pPr>
      <w:r>
        <w:t>About the Role:</w:t>
      </w:r>
    </w:p>
    <w:p w14:paraId="1B477CE9" w14:textId="5041D40D" w:rsidR="00CF7C93" w:rsidRDefault="00475141">
      <w:r>
        <w:t xml:space="preserve">We’re </w:t>
      </w:r>
      <w:r>
        <w:t xml:space="preserve">looking for an experienced Oracle Database Administrator (DBA) with </w:t>
      </w:r>
      <w:proofErr w:type="gramStart"/>
      <w:r>
        <w:t>deep</w:t>
      </w:r>
      <w:proofErr w:type="gramEnd"/>
      <w:r>
        <w:t xml:space="preserve"> knowledge of Oracle GoldenGate </w:t>
      </w:r>
      <w:r w:rsidR="46FE0F8E">
        <w:t xml:space="preserve">and Oracle WebLogic </w:t>
      </w:r>
      <w:r>
        <w:t>to join our high-performing data infrastructure team. This role ensures the stability, performance, and replication of mission-critical databases across multiple environments.</w:t>
      </w:r>
    </w:p>
    <w:p w14:paraId="208FC433" w14:textId="77777777" w:rsidR="00CF7C93" w:rsidRDefault="00475141">
      <w:pPr>
        <w:pStyle w:val="Heading2"/>
      </w:pPr>
      <w:r>
        <w:t>What You’ll Do:</w:t>
      </w:r>
    </w:p>
    <w:p w14:paraId="46668BEE" w14:textId="749DAF6A" w:rsidR="00CF7C93" w:rsidRDefault="00475141">
      <w:pPr>
        <w:pStyle w:val="ListBullet"/>
      </w:pPr>
      <w:r>
        <w:t>Manage and maintain Oracle databases (</w:t>
      </w:r>
      <w:r>
        <w:t>12c/19c/21c) in production and non-prod.</w:t>
      </w:r>
    </w:p>
    <w:p w14:paraId="2A4209DD" w14:textId="5844C42E" w:rsidR="00CF7C93" w:rsidRDefault="008E54EC">
      <w:pPr>
        <w:pStyle w:val="ListBullet"/>
      </w:pPr>
      <w:r>
        <w:t xml:space="preserve">Configure and operate Oracle GoldenGate for real-time data replication </w:t>
      </w:r>
      <w:r w:rsidR="0B6A6731">
        <w:t>and bidirectional.</w:t>
      </w:r>
    </w:p>
    <w:p w14:paraId="5D2DCCC4" w14:textId="4B044895" w:rsidR="00CF7C93" w:rsidRDefault="00475141">
      <w:pPr>
        <w:pStyle w:val="ListBullet"/>
      </w:pPr>
      <w:r>
        <w:t>Execute performance tuning, backup/recovery (RMAN), patching, and upgrades.</w:t>
      </w:r>
    </w:p>
    <w:p w14:paraId="41156F6B" w14:textId="77777777" w:rsidR="00CF7C93" w:rsidRDefault="00475141">
      <w:pPr>
        <w:pStyle w:val="ListBullet"/>
      </w:pPr>
      <w:r>
        <w:t>Implement and support RAC, ASM, Data Guard, and GoldenGate for HA/DR.</w:t>
      </w:r>
    </w:p>
    <w:p w14:paraId="5AF929C4" w14:textId="37653D7C" w:rsidR="56F3FF94" w:rsidRDefault="56F3FF94" w:rsidP="2AA5E522">
      <w:pPr>
        <w:pStyle w:val="ListBullet"/>
      </w:pPr>
      <w:r>
        <w:t>Manag</w:t>
      </w:r>
      <w:r w:rsidR="28BACFEE">
        <w:t>e</w:t>
      </w:r>
      <w:r>
        <w:t xml:space="preserve"> and </w:t>
      </w:r>
      <w:r w:rsidR="3A59C908">
        <w:t xml:space="preserve">maintain </w:t>
      </w:r>
      <w:r>
        <w:t>Oracle WebLogic, Oracle OHS</w:t>
      </w:r>
      <w:r w:rsidR="7D983BAA">
        <w:t xml:space="preserve"> in terms of the installation, configuration, </w:t>
      </w:r>
      <w:r w:rsidR="1A3D0BA6">
        <w:t xml:space="preserve">application deployment, </w:t>
      </w:r>
      <w:r w:rsidR="7D983BAA">
        <w:t>monitoring and security implementation.</w:t>
      </w:r>
    </w:p>
    <w:p w14:paraId="6A2466B8" w14:textId="3580DE95" w:rsidR="6F3F1721" w:rsidRDefault="6F3F1721" w:rsidP="5FDE447D">
      <w:pPr>
        <w:pStyle w:val="ListBullet"/>
      </w:pPr>
      <w:r>
        <w:t>Collaborate with developers &amp; DevOps to optimize database integration and automation.</w:t>
      </w:r>
    </w:p>
    <w:p w14:paraId="39267822" w14:textId="77777777" w:rsidR="6F3F1721" w:rsidRDefault="6F3F1721" w:rsidP="40BA8AF9">
      <w:pPr>
        <w:pStyle w:val="ListBullet"/>
      </w:pPr>
      <w:r>
        <w:t>Proactively monitor database health and resolve issues (OEM, scripts).</w:t>
      </w:r>
    </w:p>
    <w:p w14:paraId="730AD194" w14:textId="77777777" w:rsidR="6F3F1721" w:rsidRDefault="6F3F1721" w:rsidP="40BA8AF9">
      <w:pPr>
        <w:pStyle w:val="ListBullet"/>
      </w:pPr>
      <w:r>
        <w:t>Ensure database security and compliance with internal standards.</w:t>
      </w:r>
    </w:p>
    <w:p w14:paraId="22575312" w14:textId="1CCCDA75" w:rsidR="647B12ED" w:rsidRDefault="647B12ED" w:rsidP="72E16542">
      <w:pPr>
        <w:pStyle w:val="ListBullet"/>
        <w:numPr>
          <w:ilvl w:val="0"/>
          <w:numId w:val="0"/>
        </w:numPr>
        <w:ind w:left="360"/>
      </w:pPr>
    </w:p>
    <w:p w14:paraId="24012B83" w14:textId="77777777" w:rsidR="00CF7C93" w:rsidRDefault="00475141">
      <w:pPr>
        <w:pStyle w:val="Heading2"/>
      </w:pPr>
      <w:r>
        <w:t>What You Bring:</w:t>
      </w:r>
    </w:p>
    <w:p w14:paraId="5BEF0D17" w14:textId="77777777" w:rsidR="00CF7C93" w:rsidRDefault="00475141">
      <w:pPr>
        <w:pStyle w:val="ListBullet"/>
      </w:pPr>
      <w:r>
        <w:t>5+ years of Oracle DBA experience.</w:t>
      </w:r>
    </w:p>
    <w:p w14:paraId="29B73272" w14:textId="0452AF75" w:rsidR="1BCF3CF9" w:rsidRDefault="3669E87E" w:rsidP="6DE5528D">
      <w:pPr>
        <w:pStyle w:val="ListBullet"/>
      </w:pPr>
      <w:r w:rsidRPr="5851CB61">
        <w:t>Solid</w:t>
      </w:r>
      <w:r w:rsidR="1BCF3CF9" w:rsidRPr="2818B480">
        <w:t xml:space="preserve"> experience with </w:t>
      </w:r>
      <w:r w:rsidR="1BCF3CF9" w:rsidRPr="667B2E26">
        <w:t>Oracle GoldenGate</w:t>
      </w:r>
      <w:r w:rsidR="1BCF3CF9" w:rsidRPr="2818B480">
        <w:t xml:space="preserve"> for real-time data replication and high availability.</w:t>
      </w:r>
    </w:p>
    <w:p w14:paraId="466FD541" w14:textId="79A22D20" w:rsidR="1BCF3CF9" w:rsidRDefault="1BCF3CF9" w:rsidP="2818B480">
      <w:pPr>
        <w:pStyle w:val="ListBullet"/>
        <w:spacing w:before="240" w:after="240"/>
      </w:pPr>
      <w:r w:rsidRPr="2818B480">
        <w:t xml:space="preserve">Strong experience in </w:t>
      </w:r>
      <w:r w:rsidRPr="05866495">
        <w:t>Oracle WebLogic Server</w:t>
      </w:r>
      <w:r w:rsidRPr="2818B480">
        <w:t xml:space="preserve"> installation, configuration, and administration.</w:t>
      </w:r>
    </w:p>
    <w:p w14:paraId="2D12E1E6" w14:textId="3F1FC64D" w:rsidR="1BCF3CF9" w:rsidRDefault="1BCF3CF9" w:rsidP="763B3832">
      <w:pPr>
        <w:pStyle w:val="ListBullet"/>
        <w:spacing w:before="240" w:after="240"/>
      </w:pPr>
      <w:r w:rsidRPr="2818B480">
        <w:t>Solid understanding of Oracle RAC, ASM, Data Guard, and RMAN.</w:t>
      </w:r>
    </w:p>
    <w:p w14:paraId="3C2FE2B4" w14:textId="77777777" w:rsidR="00CF7C93" w:rsidRDefault="00475141">
      <w:pPr>
        <w:pStyle w:val="ListBullet"/>
      </w:pPr>
      <w:r>
        <w:t>Solid knowledge of SQL, PL/SQL, Unix/Linux shell scripting.</w:t>
      </w:r>
    </w:p>
    <w:p w14:paraId="0CFD8017" w14:textId="3609C858" w:rsidR="5A1F37DB" w:rsidRDefault="5A1F37DB" w:rsidP="1CD60946">
      <w:pPr>
        <w:pStyle w:val="ListBullet"/>
      </w:pPr>
      <w:r w:rsidRPr="0672504C">
        <w:t>Experience with Oracle Enterprise Manager (OEM) for monitoring and administration.</w:t>
      </w:r>
    </w:p>
    <w:p w14:paraId="1B1844B2" w14:textId="77777777" w:rsidR="00CF7C93" w:rsidRDefault="00475141">
      <w:pPr>
        <w:pStyle w:val="ListBullet"/>
      </w:pPr>
      <w:r>
        <w:t>Familiarity with replication across mixed environments (optional).</w:t>
      </w:r>
    </w:p>
    <w:p w14:paraId="0D101963" w14:textId="77777777" w:rsidR="00CF7C93" w:rsidRDefault="00475141">
      <w:pPr>
        <w:pStyle w:val="Heading2"/>
      </w:pPr>
      <w:r>
        <w:t>Bonus Points:</w:t>
      </w:r>
    </w:p>
    <w:p w14:paraId="3DAAB1B3" w14:textId="3C6BCD37" w:rsidR="00CF7C93" w:rsidRDefault="00475141" w:rsidP="6CDD13AA">
      <w:pPr>
        <w:pStyle w:val="ListBullet"/>
      </w:pPr>
      <w:r>
        <w:t xml:space="preserve">Oracle Certified </w:t>
      </w:r>
      <w:r>
        <w:t>(</w:t>
      </w:r>
      <w:r w:rsidR="0BD7B01F" w:rsidRPr="6C418545">
        <w:t>OCP</w:t>
      </w:r>
      <w:r w:rsidR="0BD7B01F" w:rsidRPr="02EE86E8">
        <w:t xml:space="preserve">, </w:t>
      </w:r>
      <w:r w:rsidR="0BD7B01F" w:rsidRPr="22CA6E93">
        <w:t>OGG, WebLogic) are a plus</w:t>
      </w:r>
      <w:r w:rsidR="0BD7B01F" w:rsidRPr="6AF132F6">
        <w:t>.</w:t>
      </w:r>
    </w:p>
    <w:p w14:paraId="586FE57C" w14:textId="77777777" w:rsidR="00CF7C93" w:rsidRDefault="00475141">
      <w:pPr>
        <w:pStyle w:val="ListBullet"/>
      </w:pPr>
      <w:r>
        <w:lastRenderedPageBreak/>
        <w:t>Experience in cloud environments (OCI, AWS RDS, Azure).</w:t>
      </w:r>
    </w:p>
    <w:p w14:paraId="57C3AE7F" w14:textId="77777777" w:rsidR="00CF7C93" w:rsidRDefault="00475141">
      <w:pPr>
        <w:pStyle w:val="ListBullet"/>
      </w:pPr>
      <w:r>
        <w:t>Understanding of microservices architecture and CI/CD pipelines.</w:t>
      </w:r>
    </w:p>
    <w:p w14:paraId="090A1FEC" w14:textId="77777777" w:rsidR="00CF7C93" w:rsidRDefault="00475141">
      <w:pPr>
        <w:pStyle w:val="Heading2"/>
      </w:pPr>
      <w:r>
        <w:t>Soft Skills:</w:t>
      </w:r>
    </w:p>
    <w:p w14:paraId="647755C8" w14:textId="77777777" w:rsidR="00CF7C93" w:rsidRDefault="00475141">
      <w:pPr>
        <w:pStyle w:val="ListBullet"/>
      </w:pPr>
      <w:r>
        <w:t>Strong troubleshooting and communication skills.</w:t>
      </w:r>
    </w:p>
    <w:p w14:paraId="5122CA93" w14:textId="77777777" w:rsidR="00CF7C93" w:rsidRDefault="00475141">
      <w:pPr>
        <w:pStyle w:val="ListBullet"/>
      </w:pPr>
      <w:r>
        <w:t>Comfortable working in a fast-paced, agile environment.</w:t>
      </w:r>
    </w:p>
    <w:p w14:paraId="3EC238FA" w14:textId="77777777" w:rsidR="00CF7C93" w:rsidRDefault="00475141">
      <w:pPr>
        <w:pStyle w:val="Heading2"/>
      </w:pPr>
      <w:r>
        <w:t>Final Note:</w:t>
      </w:r>
    </w:p>
    <w:p w14:paraId="3C10A4EA" w14:textId="77777777" w:rsidR="00CF7C93" w:rsidRDefault="00475141">
      <w:r>
        <w:t>Apply now or reach out for more info.</w:t>
      </w:r>
      <w:r>
        <w:br/>
      </w:r>
      <w:r>
        <w:t>Let’s build the next-gen data backbone together!</w:t>
      </w:r>
      <w:r>
        <w:br/>
        <w:t>#OracleDBA #GoldenGate #DatabaseAdmin #ITJobs #Oracle #GoldenGateJobs #CloudDatabase #HiringNow</w:t>
      </w:r>
    </w:p>
    <w:sectPr w:rsidR="00CF7C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22B9BF"/>
    <w:multiLevelType w:val="hybridMultilevel"/>
    <w:tmpl w:val="FFFFFFFF"/>
    <w:lvl w:ilvl="0" w:tplc="01FC8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BC4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66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2C7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22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AB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62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69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83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F18CEE"/>
    <w:multiLevelType w:val="hybridMultilevel"/>
    <w:tmpl w:val="FFFFFFFF"/>
    <w:lvl w:ilvl="0" w:tplc="D3E0A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FA4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C4A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0E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AB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C3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0F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00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58B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1862D"/>
    <w:multiLevelType w:val="hybridMultilevel"/>
    <w:tmpl w:val="FFFFFFFF"/>
    <w:lvl w:ilvl="0" w:tplc="AACE1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608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1EA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A5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C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45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E4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AC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C67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9257A"/>
    <w:multiLevelType w:val="hybridMultilevel"/>
    <w:tmpl w:val="FFFFFFFF"/>
    <w:lvl w:ilvl="0" w:tplc="EA26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AC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52B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63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E6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4E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08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44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D64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372DC"/>
    <w:multiLevelType w:val="hybridMultilevel"/>
    <w:tmpl w:val="FFFFFFFF"/>
    <w:lvl w:ilvl="0" w:tplc="BC721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2A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26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A8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EE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2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C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8A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63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31034"/>
    <w:multiLevelType w:val="hybridMultilevel"/>
    <w:tmpl w:val="FFFFFFFF"/>
    <w:lvl w:ilvl="0" w:tplc="0DB65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E5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E6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C5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88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83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02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2F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82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0B8C8"/>
    <w:multiLevelType w:val="hybridMultilevel"/>
    <w:tmpl w:val="FFFFFFFF"/>
    <w:lvl w:ilvl="0" w:tplc="C540A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09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A5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C9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28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E5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48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09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2E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699695">
    <w:abstractNumId w:val="8"/>
  </w:num>
  <w:num w:numId="2" w16cid:durableId="1808352169">
    <w:abstractNumId w:val="6"/>
  </w:num>
  <w:num w:numId="3" w16cid:durableId="1061632921">
    <w:abstractNumId w:val="5"/>
  </w:num>
  <w:num w:numId="4" w16cid:durableId="17395884">
    <w:abstractNumId w:val="4"/>
  </w:num>
  <w:num w:numId="5" w16cid:durableId="1992171129">
    <w:abstractNumId w:val="7"/>
  </w:num>
  <w:num w:numId="6" w16cid:durableId="1274511084">
    <w:abstractNumId w:val="3"/>
  </w:num>
  <w:num w:numId="7" w16cid:durableId="46926287">
    <w:abstractNumId w:val="2"/>
  </w:num>
  <w:num w:numId="8" w16cid:durableId="752556793">
    <w:abstractNumId w:val="1"/>
  </w:num>
  <w:num w:numId="9" w16cid:durableId="2072578599">
    <w:abstractNumId w:val="0"/>
  </w:num>
  <w:num w:numId="10" w16cid:durableId="1643079312">
    <w:abstractNumId w:val="12"/>
  </w:num>
  <w:num w:numId="11" w16cid:durableId="66925440">
    <w:abstractNumId w:val="13"/>
  </w:num>
  <w:num w:numId="12" w16cid:durableId="627972520">
    <w:abstractNumId w:val="9"/>
  </w:num>
  <w:num w:numId="13" w16cid:durableId="1217401655">
    <w:abstractNumId w:val="11"/>
  </w:num>
  <w:num w:numId="14" w16cid:durableId="51390940">
    <w:abstractNumId w:val="14"/>
  </w:num>
  <w:num w:numId="15" w16cid:durableId="1546943300">
    <w:abstractNumId w:val="10"/>
  </w:num>
  <w:num w:numId="16" w16cid:durableId="3200376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FC5"/>
    <w:rsid w:val="00025A9A"/>
    <w:rsid w:val="000274D0"/>
    <w:rsid w:val="00034616"/>
    <w:rsid w:val="00044DF6"/>
    <w:rsid w:val="0006063C"/>
    <w:rsid w:val="000A1F4C"/>
    <w:rsid w:val="000B3E22"/>
    <w:rsid w:val="000B40B4"/>
    <w:rsid w:val="00106583"/>
    <w:rsid w:val="00132F26"/>
    <w:rsid w:val="0015074B"/>
    <w:rsid w:val="001D1DD9"/>
    <w:rsid w:val="001F5BC0"/>
    <w:rsid w:val="002168DF"/>
    <w:rsid w:val="0029639D"/>
    <w:rsid w:val="002A6FA4"/>
    <w:rsid w:val="003122B1"/>
    <w:rsid w:val="00326F90"/>
    <w:rsid w:val="00356FF7"/>
    <w:rsid w:val="003E113F"/>
    <w:rsid w:val="003E2E7B"/>
    <w:rsid w:val="00430A97"/>
    <w:rsid w:val="00475141"/>
    <w:rsid w:val="004772DE"/>
    <w:rsid w:val="004ABCD5"/>
    <w:rsid w:val="004E5F74"/>
    <w:rsid w:val="004F31CF"/>
    <w:rsid w:val="0057008F"/>
    <w:rsid w:val="005F21B5"/>
    <w:rsid w:val="0060044F"/>
    <w:rsid w:val="0062451C"/>
    <w:rsid w:val="00660BBE"/>
    <w:rsid w:val="0066263E"/>
    <w:rsid w:val="00675BE9"/>
    <w:rsid w:val="006B3AC6"/>
    <w:rsid w:val="00702173"/>
    <w:rsid w:val="007149E2"/>
    <w:rsid w:val="00742345"/>
    <w:rsid w:val="0078773C"/>
    <w:rsid w:val="00832129"/>
    <w:rsid w:val="0089162D"/>
    <w:rsid w:val="008E54EC"/>
    <w:rsid w:val="00943AFF"/>
    <w:rsid w:val="00963693"/>
    <w:rsid w:val="00983E65"/>
    <w:rsid w:val="00997DE8"/>
    <w:rsid w:val="009C2C3A"/>
    <w:rsid w:val="009D335D"/>
    <w:rsid w:val="009D4DAF"/>
    <w:rsid w:val="00A153E8"/>
    <w:rsid w:val="00A43010"/>
    <w:rsid w:val="00A65F6A"/>
    <w:rsid w:val="00A67912"/>
    <w:rsid w:val="00AA1D8D"/>
    <w:rsid w:val="00B275B8"/>
    <w:rsid w:val="00B34364"/>
    <w:rsid w:val="00B34ADE"/>
    <w:rsid w:val="00B47730"/>
    <w:rsid w:val="00B85C79"/>
    <w:rsid w:val="00C4688A"/>
    <w:rsid w:val="00C520FF"/>
    <w:rsid w:val="00C6193D"/>
    <w:rsid w:val="00C84296"/>
    <w:rsid w:val="00C923BB"/>
    <w:rsid w:val="00C97DC0"/>
    <w:rsid w:val="00CB0664"/>
    <w:rsid w:val="00CC667F"/>
    <w:rsid w:val="00CC69E0"/>
    <w:rsid w:val="00CE288F"/>
    <w:rsid w:val="00CF7C93"/>
    <w:rsid w:val="00D20306"/>
    <w:rsid w:val="00D55D29"/>
    <w:rsid w:val="00D57D91"/>
    <w:rsid w:val="00D61ABB"/>
    <w:rsid w:val="00D7406A"/>
    <w:rsid w:val="00D94045"/>
    <w:rsid w:val="00E03C68"/>
    <w:rsid w:val="00E079D4"/>
    <w:rsid w:val="00E10814"/>
    <w:rsid w:val="00E141C0"/>
    <w:rsid w:val="00E43298"/>
    <w:rsid w:val="00E44873"/>
    <w:rsid w:val="00E73353"/>
    <w:rsid w:val="00EB30E4"/>
    <w:rsid w:val="00EC0A47"/>
    <w:rsid w:val="00EF3875"/>
    <w:rsid w:val="00F02230"/>
    <w:rsid w:val="00F3660E"/>
    <w:rsid w:val="00F561C5"/>
    <w:rsid w:val="00F8183D"/>
    <w:rsid w:val="00FA731E"/>
    <w:rsid w:val="00FC693F"/>
    <w:rsid w:val="02DAFF2E"/>
    <w:rsid w:val="02EE86E8"/>
    <w:rsid w:val="05866495"/>
    <w:rsid w:val="0672504C"/>
    <w:rsid w:val="0B6A6731"/>
    <w:rsid w:val="0BBD2393"/>
    <w:rsid w:val="0BD7B01F"/>
    <w:rsid w:val="0F7B7E0E"/>
    <w:rsid w:val="103711A0"/>
    <w:rsid w:val="132E128C"/>
    <w:rsid w:val="17F90134"/>
    <w:rsid w:val="1966195E"/>
    <w:rsid w:val="1A3D0BA6"/>
    <w:rsid w:val="1BCF3CF9"/>
    <w:rsid w:val="1CD60946"/>
    <w:rsid w:val="22CA6E93"/>
    <w:rsid w:val="2818B480"/>
    <w:rsid w:val="28BACFEE"/>
    <w:rsid w:val="2AA5E522"/>
    <w:rsid w:val="3669E87E"/>
    <w:rsid w:val="3A59C908"/>
    <w:rsid w:val="3A5E27B3"/>
    <w:rsid w:val="40BA8AF9"/>
    <w:rsid w:val="46FE0F8E"/>
    <w:rsid w:val="4F9E9938"/>
    <w:rsid w:val="56F3FF94"/>
    <w:rsid w:val="5851CB61"/>
    <w:rsid w:val="5858B786"/>
    <w:rsid w:val="58EC694D"/>
    <w:rsid w:val="5A1F37DB"/>
    <w:rsid w:val="5A3AA4F9"/>
    <w:rsid w:val="5B98EB3E"/>
    <w:rsid w:val="5C92F9BC"/>
    <w:rsid w:val="5FDE447D"/>
    <w:rsid w:val="647B12ED"/>
    <w:rsid w:val="64A99D35"/>
    <w:rsid w:val="6559D711"/>
    <w:rsid w:val="65759DB9"/>
    <w:rsid w:val="667B2E26"/>
    <w:rsid w:val="68ADFFE9"/>
    <w:rsid w:val="69C1EA39"/>
    <w:rsid w:val="6AF132F6"/>
    <w:rsid w:val="6C418545"/>
    <w:rsid w:val="6CDD13AA"/>
    <w:rsid w:val="6DE5528D"/>
    <w:rsid w:val="6E44114F"/>
    <w:rsid w:val="6F3F1721"/>
    <w:rsid w:val="72E16542"/>
    <w:rsid w:val="74CDD27B"/>
    <w:rsid w:val="763B3832"/>
    <w:rsid w:val="7D98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7E4C3"/>
  <w14:defaultImageDpi w14:val="300"/>
  <w15:docId w15:val="{67621A62-5128-4097-B816-E7576D8D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3C828F774A1C2C4085BBAE41C98C3AEA" ma:contentTypeVersion="13" ma:contentTypeDescription="إنشاء مستند جديد." ma:contentTypeScope="" ma:versionID="b84769e04806797659a087f63bdcf7f5">
  <xsd:schema xmlns:xsd="http://www.w3.org/2001/XMLSchema" xmlns:xs="http://www.w3.org/2001/XMLSchema" xmlns:p="http://schemas.microsoft.com/office/2006/metadata/properties" xmlns:ns3="e2b09a63-955d-4f49-8ba0-447ae8a5f011" xmlns:ns4="1d742fde-5cb0-4be2-ae06-0050d1d1d05a" targetNamespace="http://schemas.microsoft.com/office/2006/metadata/properties" ma:root="true" ma:fieldsID="854667756b9362891d8d49ec725849b0" ns3:_="" ns4:_="">
    <xsd:import namespace="e2b09a63-955d-4f49-8ba0-447ae8a5f011"/>
    <xsd:import namespace="1d742fde-5cb0-4be2-ae06-0050d1d1d0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DateTaken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09a63-955d-4f49-8ba0-447ae8a5f0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تمت مشاركته مع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مشتركة مع تفاصيل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تجزئة تلميح المشاركة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42fde-5cb0-4be2-ae06-0050d1d1d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742fde-5cb0-4be2-ae06-0050d1d1d05a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3FC22E-75B8-4EEF-AB3B-06173CF1C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09a63-955d-4f49-8ba0-447ae8a5f011"/>
    <ds:schemaRef ds:uri="1d742fde-5cb0-4be2-ae06-0050d1d1d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5C6613-9A34-41F6-9D0F-62F57E4066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1E00A1-B76D-4C1E-902A-261627B6BE28}">
  <ds:schemaRefs>
    <ds:schemaRef ds:uri="http://purl.org/dc/elements/1.1/"/>
    <ds:schemaRef ds:uri="http://purl.org/dc/terms/"/>
    <ds:schemaRef ds:uri="http://schemas.openxmlformats.org/package/2006/metadata/core-properties"/>
    <ds:schemaRef ds:uri="1d742fde-5cb0-4be2-ae06-0050d1d1d05a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e2b09a63-955d-4f49-8ba0-447ae8a5f011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1930</Characters>
  <Application>Microsoft Office Word</Application>
  <DocSecurity>0</DocSecurity>
  <Lines>44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Dr.Ghoniem Ghoniem Abd Elazim</cp:lastModifiedBy>
  <cp:revision>2</cp:revision>
  <dcterms:created xsi:type="dcterms:W3CDTF">2025-05-14T08:11:00Z</dcterms:created>
  <dcterms:modified xsi:type="dcterms:W3CDTF">2025-05-14T08:11:00Z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ea1b330d-9df9-4454-9eea-c641f937c85b</vt:lpwstr>
  </property>
  <property fmtid="{D5CDD505-2E9C-101B-9397-08002B2CF9AE}" pid="3" name="ContentTypeId">
    <vt:lpwstr>0x0101003C828F774A1C2C4085BBAE41C98C3AEA</vt:lpwstr>
  </property>
</Properties>
</file>